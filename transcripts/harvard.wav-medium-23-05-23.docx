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The stale smell of old beer lingers.</w:t>
        <w:br/>
        <w:br/>
        <w:t xml:space="preserve"> It takes heat to bring out the odor.</w:t>
        <w:br/>
        <w:br/>
        <w:t xml:space="preserve"> A cold dip restores health and zest.</w:t>
        <w:br/>
        <w:br/>
        <w:t xml:space="preserve"> A salt pickle tastes fine with ham.</w:t>
        <w:br/>
        <w:br/>
        <w:t xml:space="preserve"> Tacos al pastor are my favorite.</w:t>
        <w:br/>
        <w:br/>
        <w:t xml:space="preserve"> A zestful food is the hot cross bun.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